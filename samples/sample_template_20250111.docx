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73" w:rsidRDefault="003B3F3C">
      <w:r w:rsidRPr="00962BBF">
        <w:rPr>
          <w:b/>
        </w:rPr>
        <w:t>Kính gửi</w:t>
      </w:r>
      <w:r>
        <w:t xml:space="preserve"> </w:t>
      </w:r>
      <w:proofErr w:type="gramStart"/>
      <w:r>
        <w:t>{{ name</w:t>
      </w:r>
      <w:proofErr w:type="gramEnd"/>
      <w:r>
        <w:t xml:space="preserve"> }},</w:t>
      </w:r>
    </w:p>
    <w:p w:rsidR="00005273" w:rsidRDefault="003B3F3C">
      <w:r>
        <w:br/>
      </w:r>
      <w:r w:rsidRPr="00962BBF">
        <w:rPr>
          <w:color w:val="FF0000"/>
        </w:rPr>
        <w:t>Chúng tôi gửi thư này đế</w:t>
      </w:r>
      <w:r>
        <w:t>n {{ position }} của {{ company }}.</w:t>
      </w:r>
    </w:p>
    <w:p w:rsidR="00005273" w:rsidRDefault="003B3F3C">
      <w:pPr>
        <w:rPr>
          <w:sz w:val="40"/>
          <w:szCs w:val="40"/>
        </w:rPr>
      </w:pPr>
      <w:r>
        <w:br/>
      </w:r>
      <w:r w:rsidRPr="00962BBF">
        <w:rPr>
          <w:i/>
          <w:u w:val="single"/>
        </w:rPr>
        <w:t>Đây là email tự động</w:t>
      </w:r>
      <w:r>
        <w:t xml:space="preserve"> </w:t>
      </w:r>
      <w:r w:rsidRPr="00DC2BFB">
        <w:rPr>
          <w:sz w:val="40"/>
          <w:szCs w:val="40"/>
        </w:rPr>
        <w:t>được gửi từ hệ thống merge mail.</w:t>
      </w:r>
    </w:p>
    <w:p w:rsidR="008E73D2" w:rsidRPr="00DC2BFB" w:rsidRDefault="008E73D2" w:rsidP="008E73D2">
      <w:pPr>
        <w:jc w:val="right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asdfasdf</w:t>
      </w:r>
    </w:p>
    <w:p w:rsidR="003B3F3C" w:rsidRDefault="003B3F3C">
      <w:r w:rsidRPr="003B3F3C">
        <w:rPr>
          <w:noProof/>
        </w:rPr>
        <w:drawing>
          <wp:inline distT="0" distB="0" distL="0" distR="0" wp14:anchorId="4E533034" wp14:editId="3B4B40E9">
            <wp:extent cx="1886213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73" w:rsidRDefault="003B3F3C" w:rsidP="008E73D2">
      <w:pPr>
        <w:jc w:val="center"/>
      </w:pPr>
      <w:r>
        <w:br/>
        <w:t>Trân trọng,</w:t>
      </w:r>
      <w:r>
        <w:br/>
        <w:t>Ban Quản trị</w:t>
      </w:r>
    </w:p>
    <w:sectPr w:rsidR="000052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273"/>
    <w:rsid w:val="00034616"/>
    <w:rsid w:val="0006063C"/>
    <w:rsid w:val="000859F1"/>
    <w:rsid w:val="0015074B"/>
    <w:rsid w:val="0029639D"/>
    <w:rsid w:val="00326F90"/>
    <w:rsid w:val="003B3F3C"/>
    <w:rsid w:val="007C0A6F"/>
    <w:rsid w:val="008E73D2"/>
    <w:rsid w:val="00962BBF"/>
    <w:rsid w:val="00AA1D8D"/>
    <w:rsid w:val="00B47730"/>
    <w:rsid w:val="00CB0664"/>
    <w:rsid w:val="00DC2BFB"/>
    <w:rsid w:val="00F75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84DE8"/>
  <w14:defaultImageDpi w14:val="300"/>
  <w15:docId w15:val="{917A9B8A-6B60-4ABE-800F-E6923DC2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38599-3AD8-46EF-A145-174BA9A5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10</cp:revision>
  <dcterms:created xsi:type="dcterms:W3CDTF">2013-12-23T23:15:00Z</dcterms:created>
  <dcterms:modified xsi:type="dcterms:W3CDTF">2025-01-11T06:38:00Z</dcterms:modified>
  <cp:category/>
</cp:coreProperties>
</file>